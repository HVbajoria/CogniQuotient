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Here's The Note </w:t>
      </w:r>
    </w:p>
    <w:p>
      <w:r>
        <w:t>इ</w:t>
      </w:r>
      <w:r>
        <w:rPr>
          <w:b/>
        </w:rPr>
        <w:t>स जान</w:t>
      </w:r>
      <w:r>
        <w:t>कारी का मक</w:t>
      </w:r>
      <w:r>
        <w:rPr>
          <w:b/>
        </w:rPr>
        <w:t>सद</w:t>
      </w:r>
      <w:r>
        <w:t xml:space="preserve"> क</w:t>
      </w:r>
      <w:r>
        <w:rPr>
          <w:b/>
        </w:rPr>
        <w:t>िसी</w:t>
      </w:r>
      <w:r>
        <w:t xml:space="preserve"> </w:t>
      </w:r>
      <w:r>
        <w:rPr>
          <w:b/>
        </w:rPr>
        <w:t>त</w:t>
      </w:r>
      <w:r>
        <w:t xml:space="preserve">रह की </w:t>
      </w:r>
      <w:r>
        <w:rPr>
          <w:b/>
        </w:rPr>
        <w:t>मे</w:t>
      </w:r>
      <w:r>
        <w:t>ड</w:t>
      </w:r>
      <w:r>
        <w:rPr>
          <w:b/>
        </w:rPr>
        <w:t>िकल</w:t>
      </w:r>
      <w:r>
        <w:t xml:space="preserve"> </w:t>
      </w:r>
      <w:r>
        <w:rPr>
          <w:b/>
        </w:rPr>
        <w:t>सल</w:t>
      </w:r>
      <w:r>
        <w:t xml:space="preserve">ाह या जांच का </w:t>
      </w:r>
      <w:r>
        <w:rPr>
          <w:b/>
        </w:rPr>
        <w:t>सुझा</w:t>
      </w:r>
      <w:r>
        <w:t xml:space="preserve">व देना नहीं </w:t>
      </w:r>
      <w:r>
        <w:rPr>
          <w:b/>
        </w:rPr>
        <w:t>है</w:t>
      </w:r>
      <w:r>
        <w:t xml:space="preserve">. </w:t>
        <w:br/>
      </w:r>
      <w:r>
        <w:rPr>
          <w:b/>
        </w:rPr>
        <w:t>बाज़ार</w:t>
      </w:r>
      <w:r>
        <w:t xml:space="preserve"> से </w:t>
      </w:r>
      <w:r>
        <w:rPr>
          <w:b/>
        </w:rPr>
        <w:t>जु</w:t>
      </w:r>
      <w:r>
        <w:t>ड</w:t>
      </w:r>
      <w:r>
        <w:rPr>
          <w:b/>
        </w:rPr>
        <w:t>़ी</w:t>
      </w:r>
      <w:r>
        <w:t xml:space="preserve"> क</w:t>
      </w:r>
      <w:r>
        <w:rPr>
          <w:b/>
        </w:rPr>
        <w:t>ुछ</w:t>
      </w:r>
      <w:r>
        <w:t xml:space="preserve"> खब</w:t>
      </w:r>
      <w:r>
        <w:rPr>
          <w:b/>
        </w:rPr>
        <w:t>रे</w:t>
      </w:r>
      <w:r>
        <w:t xml:space="preserve">ं: </w:t>
        <w:br/>
        <w:t>एक इंड</w:t>
      </w:r>
      <w:r>
        <w:rPr>
          <w:b/>
        </w:rPr>
        <w:t>स्</w:t>
      </w:r>
      <w:r>
        <w:t>ट</w:t>
      </w:r>
      <w:r>
        <w:rPr>
          <w:b/>
        </w:rPr>
        <w:t>्रियल</w:t>
      </w:r>
      <w:r>
        <w:t xml:space="preserve"> </w:t>
      </w:r>
      <w:r>
        <w:rPr>
          <w:b/>
        </w:rPr>
        <w:t>प्रो</w:t>
      </w:r>
      <w:r>
        <w:t>डक</w:t>
      </w:r>
      <w:r>
        <w:rPr>
          <w:b/>
        </w:rPr>
        <w:t>्शन</w:t>
      </w:r>
      <w:r>
        <w:t xml:space="preserve"> कं</w:t>
      </w:r>
      <w:r>
        <w:rPr>
          <w:b/>
        </w:rPr>
        <w:t>पनी</w:t>
      </w:r>
      <w:r>
        <w:t xml:space="preserve"> का शे</w:t>
      </w:r>
      <w:r>
        <w:rPr>
          <w:b/>
        </w:rPr>
        <w:t>यर पिछले</w:t>
      </w:r>
      <w:r>
        <w:t xml:space="preserve"> एक </w:t>
      </w:r>
      <w:r>
        <w:rPr>
          <w:b/>
        </w:rPr>
        <w:t>महीन</w:t>
      </w:r>
      <w:r>
        <w:t xml:space="preserve">े में 79% </w:t>
      </w:r>
      <w:r>
        <w:rPr>
          <w:b/>
        </w:rPr>
        <w:t>बढ़ा</w:t>
      </w:r>
      <w:r>
        <w:t>.</w:t>
        <w:br/>
      </w:r>
      <w:r>
        <w:rPr>
          <w:b/>
        </w:rPr>
        <w:t>दूसरी</w:t>
      </w:r>
      <w:r>
        <w:t xml:space="preserve"> तिमाही में </w:t>
      </w:r>
      <w:r>
        <w:rPr>
          <w:b/>
        </w:rPr>
        <w:t>परिस</w:t>
      </w:r>
      <w:r>
        <w:t xml:space="preserve">ंपत्ति </w:t>
      </w:r>
      <w:r>
        <w:rPr>
          <w:b/>
        </w:rPr>
        <w:t>प्रब</w:t>
      </w:r>
      <w:r>
        <w:t>ंधन कं</w:t>
      </w:r>
      <w:r>
        <w:rPr>
          <w:b/>
        </w:rPr>
        <w:t>पनियो</w:t>
      </w:r>
      <w:r>
        <w:t>ं का प्रदर्शन मिलाजुला रहा.</w:t>
        <w:br/>
      </w:r>
      <w:r>
        <w:rPr>
          <w:b/>
        </w:rPr>
        <w:t>Midcap स</w:t>
      </w:r>
      <w:r>
        <w:t>े 8 शेयर लार्जक</w:t>
      </w:r>
      <w:r>
        <w:rPr>
          <w:b/>
        </w:rPr>
        <w:t>ैप</w:t>
      </w:r>
      <w:r>
        <w:t xml:space="preserve"> में और 13 स्मॉलकैप से निकलेंगे.</w:t>
        <w:br/>
        <w:t>सेंसेक</w:t>
      </w:r>
      <w:r>
        <w:rPr>
          <w:b/>
        </w:rPr>
        <w:t>्स</w:t>
      </w:r>
      <w:r>
        <w:t xml:space="preserve"> में 284 अंकों क</w:t>
      </w:r>
      <w:r>
        <w:rPr>
          <w:b/>
        </w:rPr>
        <w:t>ी गिराव</w:t>
      </w:r>
      <w:r>
        <w:t xml:space="preserve">ट </w:t>
      </w:r>
      <w:r>
        <w:rPr>
          <w:b/>
        </w:rPr>
        <w:t>रही</w:t>
      </w:r>
      <w:r>
        <w:t xml:space="preserve"> और यह 63,591 के स्तर पर बंद हुआ.</w:t>
        <w:br/>
        <w:t>भारत पेट</w:t>
      </w:r>
      <w:r>
        <w:rPr>
          <w:b/>
        </w:rPr>
        <w:t>्रोलिय</w:t>
      </w:r>
      <w:r>
        <w:t>म क</w:t>
      </w:r>
      <w:r>
        <w:rPr>
          <w:b/>
        </w:rPr>
        <w:t>े शुद्</w:t>
      </w:r>
      <w:r>
        <w:t xml:space="preserve">ध </w:t>
      </w:r>
      <w:r>
        <w:rPr>
          <w:b/>
        </w:rPr>
        <w:t>मुना</w:t>
      </w:r>
      <w:r>
        <w:t>फ़े में 900% की बढ़ोतरी हुई.</w:t>
        <w:br/>
        <w:t xml:space="preserve">रेखा </w:t>
      </w:r>
      <w:r>
        <w:rPr>
          <w:b/>
        </w:rPr>
        <w:t>झुनझुन</w:t>
      </w:r>
      <w:r>
        <w:t>वाला ने फ</w:t>
      </w:r>
      <w:r>
        <w:rPr>
          <w:b/>
        </w:rPr>
        <w:t>़ोर्टिस</w:t>
      </w:r>
      <w:r>
        <w:t>-</w:t>
      </w:r>
      <w:r>
        <w:rPr>
          <w:b/>
        </w:rPr>
        <w:t>डीबी</w:t>
      </w:r>
      <w:r>
        <w:t xml:space="preserve"> र</w:t>
      </w:r>
      <w:r>
        <w:rPr>
          <w:b/>
        </w:rPr>
        <w:t>ियल्</w:t>
      </w:r>
      <w:r>
        <w:t>टी के शेयर खर</w:t>
      </w:r>
      <w:r>
        <w:rPr>
          <w:b/>
        </w:rPr>
        <w:t>ीद</w:t>
      </w:r>
      <w:r>
        <w:t>े.</w:t>
        <w:br/>
      </w:r>
      <w:r>
        <w:rPr>
          <w:b/>
        </w:rPr>
        <w:t>सोन</w:t>
      </w:r>
      <w:r>
        <w:t>े की कीमत स्थिर है और आने व</w:t>
      </w:r>
      <w:r>
        <w:rPr>
          <w:b/>
        </w:rPr>
        <w:t>ाले</w:t>
      </w:r>
      <w:r>
        <w:t xml:space="preserve"> </w:t>
      </w:r>
      <w:r>
        <w:rPr>
          <w:b/>
        </w:rPr>
        <w:t>दिनो</w:t>
      </w:r>
      <w:r>
        <w:t xml:space="preserve">ं में इसकी कीमत </w:t>
      </w:r>
      <w:r>
        <w:rPr>
          <w:b/>
        </w:rPr>
        <w:t>बढ़न</w:t>
      </w:r>
      <w:r>
        <w:t>े की संभा</w:t>
      </w:r>
      <w:r>
        <w:rPr>
          <w:b/>
        </w:rPr>
        <w:t>वन</w:t>
      </w:r>
      <w:r>
        <w:t>ा है.</w:t>
        <w:br/>
        <w:t>सोने-चां</w:t>
      </w:r>
      <w:r>
        <w:rPr>
          <w:b/>
        </w:rPr>
        <w:t>दी</w:t>
      </w:r>
      <w:r>
        <w:t xml:space="preserve"> की बढ़ी कीमतों का असर दीपावली और </w:t>
      </w:r>
      <w:r>
        <w:rPr>
          <w:b/>
        </w:rPr>
        <w:t>शादियो</w:t>
      </w:r>
      <w:r>
        <w:t xml:space="preserve">ं के </w:t>
      </w:r>
      <w:r>
        <w:rPr>
          <w:b/>
        </w:rPr>
        <w:t>सीज़न</w:t>
      </w:r>
      <w:r>
        <w:t xml:space="preserve"> में दिख सकता है.</w:t>
        <w:br/>
        <w:t>भारत में ज़्यादातर का</w:t>
      </w:r>
      <w:r>
        <w:rPr>
          <w:b/>
        </w:rPr>
        <w:t>रोबार</w:t>
      </w:r>
      <w:r>
        <w:t xml:space="preserve"> बॉ</w:t>
      </w:r>
      <w:r>
        <w:rPr>
          <w:b/>
        </w:rPr>
        <w:t>म्ब</w:t>
      </w:r>
      <w:r>
        <w:t>े स्टॉक एक्सचेंज (बीएसई) और ने</w:t>
      </w:r>
      <w:r>
        <w:rPr>
          <w:b/>
        </w:rPr>
        <w:t>शनल</w:t>
      </w:r>
      <w:r>
        <w:t xml:space="preserve"> स्टॉक एक्सचेंज (ए</w:t>
      </w:r>
      <w:r>
        <w:rPr>
          <w:b/>
        </w:rPr>
        <w:t>नएस</w:t>
      </w:r>
      <w:r>
        <w:t xml:space="preserve">ई) के </w:t>
      </w:r>
      <w:r>
        <w:rPr>
          <w:b/>
        </w:rPr>
        <w:t>ज़रि</w:t>
      </w:r>
      <w:r>
        <w:t>ए होता है. व</w:t>
      </w:r>
      <w:r>
        <w:rPr>
          <w:b/>
        </w:rPr>
        <w:t>्यापार</w:t>
      </w:r>
      <w:r>
        <w:t xml:space="preserve"> के लिहाज़ से एनएसई </w:t>
      </w:r>
      <w:r>
        <w:rPr>
          <w:b/>
        </w:rPr>
        <w:t>सबसे</w:t>
      </w:r>
      <w:r>
        <w:t xml:space="preserve"> बड़ा शेयर बाज़ार है. </w:t>
        <w:br/>
        <w:t xml:space="preserve">यह </w:t>
      </w:r>
      <w:r>
        <w:rPr>
          <w:b/>
        </w:rPr>
        <w:t>पेश</w:t>
      </w:r>
      <w:r>
        <w:t xml:space="preserve">ेवर वित्तीय सलाह नहीं है. अपनी </w:t>
      </w:r>
      <w:r>
        <w:rPr>
          <w:b/>
        </w:rPr>
        <w:t>समस</w:t>
      </w:r>
      <w:r>
        <w:t xml:space="preserve">्याओं या </w:t>
      </w:r>
      <w:r>
        <w:rPr>
          <w:b/>
        </w:rPr>
        <w:t>सवालो</w:t>
      </w:r>
      <w:r>
        <w:t>ं के लिए किसी वित्तीय सलाहकार से बात करना सबसे अच्छा रहे</w:t>
      </w:r>
      <w:r>
        <w:rPr>
          <w:b/>
        </w:rPr>
        <w:t>गा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